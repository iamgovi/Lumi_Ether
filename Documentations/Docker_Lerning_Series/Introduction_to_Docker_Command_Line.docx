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6D1AA" w14:textId="77777777" w:rsidR="006A3E34" w:rsidRDefault="00000000">
      <w:pPr>
        <w:pStyle w:val="Title"/>
      </w:pPr>
      <w:r>
        <w:t>Introduction to Docker Command Line</w:t>
      </w:r>
    </w:p>
    <w:p w14:paraId="1DF65308" w14:textId="77777777" w:rsidR="006A3E34" w:rsidRDefault="00000000">
      <w:pPr>
        <w:pStyle w:val="Heading1"/>
      </w:pPr>
      <w:r>
        <w:t>1. What is a Docker Image?</w:t>
      </w:r>
    </w:p>
    <w:p w14:paraId="0DDC1F85" w14:textId="77777777" w:rsidR="006A3E34" w:rsidRDefault="00000000">
      <w:r>
        <w:t>A Docker Image is like a blueprint for containers. It contains:</w:t>
      </w:r>
      <w:r>
        <w:br/>
      </w:r>
      <w:r>
        <w:br/>
        <w:t>📦 The application (code, dependencies, configurations).</w:t>
      </w:r>
      <w:r>
        <w:br/>
        <w:t>🔧 The environment (OS, libraries, runtime).</w:t>
      </w:r>
      <w:r>
        <w:br/>
        <w:t>🔄 Instructions for execution.</w:t>
      </w:r>
      <w:r>
        <w:br/>
      </w:r>
      <w:r>
        <w:br/>
        <w:t>💡 Think of a Docker Image like an Apartment Layout:</w:t>
      </w:r>
      <w:r>
        <w:br/>
        <w:t xml:space="preserve"> - The blueprint (image) defines the structure.</w:t>
      </w:r>
      <w:r>
        <w:br/>
        <w:t xml:space="preserve"> - The apartment (container) is created from the blueprint.</w:t>
      </w:r>
      <w:r>
        <w:br/>
        <w:t xml:space="preserve"> - You can create multiple apartments (containers) from the same blueprint (image).</w:t>
      </w:r>
    </w:p>
    <w:p w14:paraId="50B1DAFA" w14:textId="77777777" w:rsidR="006A3E34" w:rsidRDefault="00000000">
      <w:pPr>
        <w:pStyle w:val="IntenseQuote"/>
      </w:pPr>
      <w:r>
        <w:t>🚀 Example: Pulling a Docker Image</w:t>
      </w:r>
    </w:p>
    <w:p w14:paraId="522A825C" w14:textId="77777777" w:rsidR="006A3E34" w:rsidRDefault="00000000">
      <w:r>
        <w:t>docker pull ubuntu</w:t>
      </w:r>
    </w:p>
    <w:p w14:paraId="43D7DF95" w14:textId="77777777" w:rsidR="006A3E34" w:rsidRDefault="00000000">
      <w:pPr>
        <w:pStyle w:val="Heading1"/>
      </w:pPr>
      <w:r>
        <w:t>2. What is a Docker Container?</w:t>
      </w:r>
    </w:p>
    <w:p w14:paraId="4BA94101" w14:textId="77777777" w:rsidR="006A3E34" w:rsidRDefault="00000000">
      <w:r>
        <w:t>A Docker Container is a running instance of an image. It is an isolated environment that runs applications efficiently and securely.</w:t>
      </w:r>
      <w:r>
        <w:br/>
      </w:r>
      <w:r>
        <w:br/>
        <w:t>💡 Think of a Container as an Apartment:</w:t>
      </w:r>
      <w:r>
        <w:br/>
        <w:t xml:space="preserve"> - Each apartment (container) is built from a blueprint (image).</w:t>
      </w:r>
      <w:r>
        <w:br/>
        <w:t xml:space="preserve"> - Each apartment is isolated from others but shares infrastructure (Docker Engine).</w:t>
      </w:r>
      <w:r>
        <w:br/>
        <w:t xml:space="preserve"> - You can have multiple apartments (containers) from one blueprint (image).</w:t>
      </w:r>
    </w:p>
    <w:p w14:paraId="372F9017" w14:textId="77777777" w:rsidR="006A3E34" w:rsidRDefault="00000000">
      <w:pPr>
        <w:pStyle w:val="IntenseQuote"/>
      </w:pPr>
      <w:r>
        <w:t>🚀 Example: Running an Ubuntu Container</w:t>
      </w:r>
    </w:p>
    <w:p w14:paraId="36B79C32" w14:textId="77777777" w:rsidR="006A3E34" w:rsidRDefault="00000000">
      <w:r>
        <w:t>docker run -it ubuntu bash</w:t>
      </w:r>
      <w:r>
        <w:br/>
        <w:t>ls</w:t>
      </w:r>
      <w:r>
        <w:br/>
        <w:t>cat /etc/os-release</w:t>
      </w:r>
      <w:r>
        <w:br/>
        <w:t>exit</w:t>
      </w:r>
    </w:p>
    <w:p w14:paraId="3CEFFBD6" w14:textId="77777777" w:rsidR="006A3E34" w:rsidRDefault="00000000">
      <w:pPr>
        <w:pStyle w:val="Heading1"/>
      </w:pPr>
      <w:r>
        <w:t>3. Understanding Docker Image Layers (Union File System - UFS)</w:t>
      </w:r>
    </w:p>
    <w:p w14:paraId="5D9D1A21" w14:textId="77777777" w:rsidR="006A3E34" w:rsidRDefault="00000000">
      <w:r>
        <w:t>Docker optimizes storage by using layered images:</w:t>
      </w:r>
      <w:r>
        <w:br/>
        <w:t>✅ Shared layers → Shared across containers to save space.</w:t>
      </w:r>
      <w:r>
        <w:br/>
        <w:t>✅ Copy-on-Write (CoW) → Changes stored in a new layer.</w:t>
      </w:r>
      <w:r>
        <w:br/>
      </w:r>
      <w:r>
        <w:lastRenderedPageBreak/>
        <w:br/>
        <w:t>💡 Think of Image Layers like an Apartment Building:</w:t>
      </w:r>
      <w:r>
        <w:br/>
        <w:t xml:space="preserve"> - Foundation &amp; walls (Base OS Layer) → Shared.</w:t>
      </w:r>
      <w:r>
        <w:br/>
        <w:t xml:space="preserve"> - Furnishings (Application &amp; Configuration) → Customized.</w:t>
      </w:r>
      <w:r>
        <w:br/>
      </w:r>
      <w:r>
        <w:br/>
        <w:t>🚀 Example: Viewing Image Layers</w:t>
      </w:r>
      <w:r>
        <w:br/>
        <w:t>docker history ubuntu</w:t>
      </w:r>
    </w:p>
    <w:p w14:paraId="6F005893" w14:textId="77777777" w:rsidR="006A3E34" w:rsidRDefault="00000000">
      <w:pPr>
        <w:pStyle w:val="Heading1"/>
      </w:pPr>
      <w:r>
        <w:t>4. Managing Docker Images</w:t>
      </w:r>
    </w:p>
    <w:p w14:paraId="7B52F184" w14:textId="77777777" w:rsidR="006A3E34" w:rsidRDefault="00000000">
      <w:pPr>
        <w:pStyle w:val="ListBullet"/>
      </w:pPr>
      <w:r>
        <w:t>4.1 Listing Available Images:</w:t>
      </w:r>
      <w:r>
        <w:br/>
        <w:t xml:space="preserve"> docker images</w:t>
      </w:r>
    </w:p>
    <w:p w14:paraId="3808475F" w14:textId="77777777" w:rsidR="006A3E34" w:rsidRDefault="00000000">
      <w:pPr>
        <w:pStyle w:val="ListBullet"/>
      </w:pPr>
      <w:r>
        <w:t>4.2 Removing an Image:</w:t>
      </w:r>
      <w:r>
        <w:br/>
        <w:t xml:space="preserve"> docker rmi ubuntu</w:t>
      </w:r>
    </w:p>
    <w:p w14:paraId="30A6C913" w14:textId="77777777" w:rsidR="006A3E34" w:rsidRDefault="00000000">
      <w:pPr>
        <w:pStyle w:val="ListBullet"/>
      </w:pPr>
      <w:r>
        <w:t>4.3 Cleaning Up Unused Images:</w:t>
      </w:r>
      <w:r>
        <w:br/>
        <w:t xml:space="preserve"> docker image prune</w:t>
      </w:r>
    </w:p>
    <w:p w14:paraId="097CB546" w14:textId="77777777" w:rsidR="006A3E34" w:rsidRDefault="00000000">
      <w:pPr>
        <w:pStyle w:val="Heading1"/>
      </w:pPr>
      <w:r>
        <w:t>5. Creating Your Own Docker Image (Dockerfile Basics)</w:t>
      </w:r>
    </w:p>
    <w:p w14:paraId="1042E9F7" w14:textId="77777777" w:rsidR="006A3E34" w:rsidRDefault="00000000">
      <w:r>
        <w:t>A Dockerfile is a script with instructions to build a custom Docker image.</w:t>
      </w:r>
      <w:r>
        <w:br/>
      </w:r>
      <w:r>
        <w:br/>
        <w:t>📌 Think of a Dockerfile like an Apartment Contract:</w:t>
      </w:r>
      <w:r>
        <w:br/>
        <w:t xml:space="preserve"> - Defines what gets installed.</w:t>
      </w:r>
      <w:r>
        <w:br/>
        <w:t xml:space="preserve"> - Ensures consistency.</w:t>
      </w:r>
      <w:r>
        <w:br/>
        <w:t xml:space="preserve"> - Allows automation.</w:t>
      </w:r>
    </w:p>
    <w:p w14:paraId="721670A9" w14:textId="77777777" w:rsidR="006A3E34" w:rsidRDefault="00000000">
      <w:pPr>
        <w:pStyle w:val="ListBullet"/>
      </w:pPr>
      <w:r>
        <w:t>5.1 Writing a Simple Dockerfile:</w:t>
      </w:r>
      <w:r>
        <w:br/>
        <w:t>mkdir my-docker-app &amp;&amp; cd my-docker-app</w:t>
      </w:r>
      <w:r>
        <w:br/>
        <w:t>nano Dockerfile</w:t>
      </w:r>
      <w:r>
        <w:br/>
      </w:r>
      <w:r>
        <w:br/>
        <w:t># Use Ubuntu as the base image</w:t>
      </w:r>
      <w:r>
        <w:br/>
        <w:t>FROM ubuntu</w:t>
      </w:r>
      <w:r>
        <w:br/>
      </w:r>
      <w:r>
        <w:br/>
        <w:t># Install Python</w:t>
      </w:r>
      <w:r>
        <w:br/>
        <w:t>RUN apt update &amp;&amp; apt install -y python3</w:t>
      </w:r>
      <w:r>
        <w:br/>
      </w:r>
      <w:r>
        <w:br/>
        <w:t># Set default command</w:t>
      </w:r>
      <w:r>
        <w:br/>
        <w:t>CMD ["python3", "--version"]</w:t>
      </w:r>
    </w:p>
    <w:p w14:paraId="61ECEB9E" w14:textId="77777777" w:rsidR="006A3E34" w:rsidRDefault="00000000">
      <w:pPr>
        <w:pStyle w:val="ListBullet"/>
      </w:pPr>
      <w:r>
        <w:t>5.2 Building Your Docker Image:</w:t>
      </w:r>
      <w:r>
        <w:br/>
        <w:t xml:space="preserve"> docker build -t my-python-app .</w:t>
      </w:r>
    </w:p>
    <w:p w14:paraId="5917FFB6" w14:textId="77777777" w:rsidR="006A3E34" w:rsidRDefault="00000000">
      <w:pPr>
        <w:pStyle w:val="ListBullet"/>
      </w:pPr>
      <w:r>
        <w:t>5.3 Running Your Custom Image:</w:t>
      </w:r>
      <w:r>
        <w:br/>
        <w:t xml:space="preserve"> docker run my-python-app</w:t>
      </w:r>
    </w:p>
    <w:p w14:paraId="08B9D7DD" w14:textId="77777777" w:rsidR="006A3E34" w:rsidRDefault="00000000">
      <w:pPr>
        <w:pStyle w:val="Heading1"/>
      </w:pPr>
      <w:r>
        <w:lastRenderedPageBreak/>
        <w:t>6. Managing Docker Containers</w:t>
      </w:r>
    </w:p>
    <w:p w14:paraId="5C9AFE98" w14:textId="77777777" w:rsidR="006A3E34" w:rsidRDefault="00000000">
      <w:pPr>
        <w:pStyle w:val="ListBullet"/>
      </w:pPr>
      <w:r>
        <w:t>6.1 Listing Running Containers:</w:t>
      </w:r>
      <w:r>
        <w:br/>
        <w:t xml:space="preserve"> docker ps</w:t>
      </w:r>
    </w:p>
    <w:p w14:paraId="4125E7BB" w14:textId="77777777" w:rsidR="006A3E34" w:rsidRDefault="00000000">
      <w:pPr>
        <w:pStyle w:val="ListBullet"/>
      </w:pPr>
      <w:r>
        <w:t>6.2 Listing All Containers (Including Stopped Ones):</w:t>
      </w:r>
      <w:r>
        <w:br/>
        <w:t xml:space="preserve"> docker ps -a</w:t>
      </w:r>
    </w:p>
    <w:p w14:paraId="6637DAF5" w14:textId="77777777" w:rsidR="006A3E34" w:rsidRDefault="00000000">
      <w:pPr>
        <w:pStyle w:val="ListBullet"/>
      </w:pPr>
      <w:r>
        <w:t>6.3 Stopping a Running Container:</w:t>
      </w:r>
      <w:r>
        <w:br/>
        <w:t xml:space="preserve"> docker stop &lt;container_id&gt;</w:t>
      </w:r>
    </w:p>
    <w:p w14:paraId="07D7C3AC" w14:textId="77777777" w:rsidR="006A3E34" w:rsidRDefault="00000000">
      <w:pPr>
        <w:pStyle w:val="ListBullet"/>
      </w:pPr>
      <w:r>
        <w:t>6.4 Removing a Container:</w:t>
      </w:r>
      <w:r>
        <w:br/>
        <w:t xml:space="preserve"> docker rm &lt;container_id&gt;</w:t>
      </w:r>
    </w:p>
    <w:p w14:paraId="7B7A48B7" w14:textId="77777777" w:rsidR="006A3E34" w:rsidRDefault="00000000">
      <w:pPr>
        <w:pStyle w:val="ListBullet"/>
      </w:pPr>
      <w:r>
        <w:t>6.5 Cleaning Up Unused Containers:</w:t>
      </w:r>
      <w:r>
        <w:br/>
        <w:t xml:space="preserve"> docker container prune</w:t>
      </w:r>
    </w:p>
    <w:sectPr w:rsidR="006A3E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54690580">
    <w:abstractNumId w:val="8"/>
  </w:num>
  <w:num w:numId="2" w16cid:durableId="653336765">
    <w:abstractNumId w:val="6"/>
  </w:num>
  <w:num w:numId="3" w16cid:durableId="1151865016">
    <w:abstractNumId w:val="5"/>
  </w:num>
  <w:num w:numId="4" w16cid:durableId="986591934">
    <w:abstractNumId w:val="4"/>
  </w:num>
  <w:num w:numId="5" w16cid:durableId="8917161">
    <w:abstractNumId w:val="7"/>
  </w:num>
  <w:num w:numId="6" w16cid:durableId="212621907">
    <w:abstractNumId w:val="3"/>
  </w:num>
  <w:num w:numId="7" w16cid:durableId="1935748759">
    <w:abstractNumId w:val="2"/>
  </w:num>
  <w:num w:numId="8" w16cid:durableId="1241451022">
    <w:abstractNumId w:val="1"/>
  </w:num>
  <w:num w:numId="9" w16cid:durableId="221406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3741E1"/>
    <w:rsid w:val="006A3E34"/>
    <w:rsid w:val="00867A82"/>
    <w:rsid w:val="00AA1D8D"/>
    <w:rsid w:val="00B16596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C88A1A"/>
  <w14:defaultImageDpi w14:val="300"/>
  <w15:docId w15:val="{D163BD54-0970-4630-BDB4-940F616B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Govardhan Tandle</cp:lastModifiedBy>
  <cp:revision>2</cp:revision>
  <dcterms:created xsi:type="dcterms:W3CDTF">2025-04-15T08:03:00Z</dcterms:created>
  <dcterms:modified xsi:type="dcterms:W3CDTF">2025-04-15T08:03:00Z</dcterms:modified>
  <cp:category/>
</cp:coreProperties>
</file>